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0ED6B" w14:textId="34F4F461" w:rsidR="00505BB7" w:rsidRPr="00B16F1D" w:rsidRDefault="00A017EA" w:rsidP="009118EC">
      <w:pPr>
        <w:tabs>
          <w:tab w:val="left" w:pos="1080"/>
        </w:tabs>
        <w:spacing w:line="360" w:lineRule="auto"/>
        <w:rPr>
          <w:rFonts w:asciiTheme="majorHAnsi" w:hAnsiTheme="majorHAnsi" w:cstheme="majorHAnsi"/>
          <w:b/>
          <w:sz w:val="36"/>
          <w:szCs w:val="36"/>
        </w:rPr>
      </w:pPr>
      <w:r w:rsidRPr="00B16F1D">
        <w:rPr>
          <w:rFonts w:asciiTheme="majorHAnsi" w:hAnsiTheme="majorHAnsi" w:cstheme="majorHAnsi"/>
          <w:b/>
          <w:noProof/>
          <w:color w:val="FFFFFF" w:themeColor="background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69DFF8" wp14:editId="27C218FD">
                <wp:simplePos x="0" y="0"/>
                <wp:positionH relativeFrom="page">
                  <wp:posOffset>-47625</wp:posOffset>
                </wp:positionH>
                <wp:positionV relativeFrom="paragraph">
                  <wp:posOffset>0</wp:posOffset>
                </wp:positionV>
                <wp:extent cx="7822565" cy="10059035"/>
                <wp:effectExtent l="0" t="0" r="6985" b="0"/>
                <wp:wrapNone/>
                <wp:docPr id="23" name="Group 2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2565" cy="10059035"/>
                          <a:chOff x="-47629" y="0"/>
                          <a:chExt cx="7823811" cy="10059285"/>
                        </a:xfrm>
                      </wpg:grpSpPr>
                      <wps:wsp>
                        <wps:cNvPr id="8" name="Freeform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BD393E8-ECF6-40C0-83E6-54BC394B020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47629" y="1057311"/>
                            <a:ext cx="4532402" cy="971688"/>
                          </a:xfrm>
                          <a:custGeom>
                            <a:avLst/>
                            <a:gdLst>
                              <a:gd name="T0" fmla="*/ 2136 w 2671"/>
                              <a:gd name="T1" fmla="*/ 0 h 690"/>
                              <a:gd name="T2" fmla="*/ 0 w 2671"/>
                              <a:gd name="T3" fmla="*/ 0 h 690"/>
                              <a:gd name="T4" fmla="*/ 0 w 2671"/>
                              <a:gd name="T5" fmla="*/ 690 h 690"/>
                              <a:gd name="T6" fmla="*/ 2671 w 2671"/>
                              <a:gd name="T7" fmla="*/ 690 h 690"/>
                              <a:gd name="T8" fmla="*/ 2136 w 2671"/>
                              <a:gd name="T9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71" h="690">
                                <a:moveTo>
                                  <a:pt x="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2671" y="690"/>
                                </a:lnTo>
                                <a:lnTo>
                                  <a:pt x="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6F8F234-34A2-492E-A1DD-876120A115D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34455" y="667439"/>
                            <a:ext cx="3823342" cy="561317"/>
                          </a:xfrm>
                          <a:custGeom>
                            <a:avLst/>
                            <a:gdLst>
                              <a:gd name="T0" fmla="*/ 2371 w 2371"/>
                              <a:gd name="T1" fmla="*/ 0 h 440"/>
                              <a:gd name="T2" fmla="*/ 0 w 2371"/>
                              <a:gd name="T3" fmla="*/ 0 h 440"/>
                              <a:gd name="T4" fmla="*/ 355 w 2371"/>
                              <a:gd name="T5" fmla="*/ 440 h 440"/>
                              <a:gd name="T6" fmla="*/ 2371 w 2371"/>
                              <a:gd name="T7" fmla="*/ 440 h 440"/>
                              <a:gd name="T8" fmla="*/ 2371 w 2371"/>
                              <a:gd name="T9" fmla="*/ 0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71" h="440">
                                <a:moveTo>
                                  <a:pt x="2371" y="0"/>
                                </a:moveTo>
                                <a:lnTo>
                                  <a:pt x="0" y="0"/>
                                </a:lnTo>
                                <a:lnTo>
                                  <a:pt x="355" y="440"/>
                                </a:lnTo>
                                <a:lnTo>
                                  <a:pt x="2371" y="440"/>
                                </a:lnTo>
                                <a:lnTo>
                                  <a:pt x="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30FE5A" w14:textId="0FF56C6E" w:rsidR="00697C70" w:rsidRPr="00B16F1D" w:rsidRDefault="00801706" w:rsidP="009118EC">
                              <w:pPr>
                                <w:spacing w:before="24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00"/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 w:rsidR="00697C70" w:rsidRPr="00B16F1D">
                                <w:rPr>
                                  <w:rFonts w:asciiTheme="majorHAnsi" w:hAnsiTheme="majorHAnsi" w:cstheme="majorHAnsi"/>
                                  <w:b/>
                                  <w:color w:val="FFFF00"/>
                                  <w:sz w:val="36"/>
                                  <w:szCs w:val="36"/>
                                </w:rPr>
                                <w:t>AMC EXECUTIVE BOARD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DDCEB9B-D4C0-46BA-BA2F-F5E7786699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308" cy="667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59D7797-4BA1-47FB-B5A7-EB6D46754C3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8515350"/>
                            <a:ext cx="6694833" cy="1543935"/>
                          </a:xfrm>
                          <a:custGeom>
                            <a:avLst/>
                            <a:gdLst>
                              <a:gd name="connsiteX0" fmla="*/ 0 w 6694833"/>
                              <a:gd name="connsiteY0" fmla="*/ 0 h 1543935"/>
                              <a:gd name="connsiteX1" fmla="*/ 4583908 w 6694833"/>
                              <a:gd name="connsiteY1" fmla="*/ 0 h 1543935"/>
                              <a:gd name="connsiteX2" fmla="*/ 6694833 w 6694833"/>
                              <a:gd name="connsiteY2" fmla="*/ 1543935 h 1543935"/>
                              <a:gd name="connsiteX3" fmla="*/ 1023938 w 6694833"/>
                              <a:gd name="connsiteY3" fmla="*/ 1543935 h 1543935"/>
                              <a:gd name="connsiteX4" fmla="*/ 9698 w 6694833"/>
                              <a:gd name="connsiteY4" fmla="*/ 1543935 h 1543935"/>
                              <a:gd name="connsiteX5" fmla="*/ 0 w 6694833"/>
                              <a:gd name="connsiteY5" fmla="*/ 1543935 h 1543935"/>
                              <a:gd name="connsiteX6" fmla="*/ 0 w 6694833"/>
                              <a:gd name="connsiteY6" fmla="*/ 48783 h 1543935"/>
                              <a:gd name="connsiteX7" fmla="*/ 307 w 6694833"/>
                              <a:gd name="connsiteY7" fmla="*/ 48783 h 1543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694833" h="1543935">
                                <a:moveTo>
                                  <a:pt x="0" y="0"/>
                                </a:moveTo>
                                <a:lnTo>
                                  <a:pt x="4583908" y="0"/>
                                </a:lnTo>
                                <a:lnTo>
                                  <a:pt x="6694833" y="1543935"/>
                                </a:lnTo>
                                <a:lnTo>
                                  <a:pt x="1023938" y="1543935"/>
                                </a:lnTo>
                                <a:lnTo>
                                  <a:pt x="9698" y="1543935"/>
                                </a:lnTo>
                                <a:lnTo>
                                  <a:pt x="0" y="1543935"/>
                                </a:lnTo>
                                <a:lnTo>
                                  <a:pt x="0" y="48783"/>
                                </a:lnTo>
                                <a:lnTo>
                                  <a:pt x="307" y="48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B115B3" w14:textId="77777777" w:rsidR="006A3BD9" w:rsidRDefault="006A3BD9" w:rsidP="006A3BD9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shd w:val="clear" w:color="auto" w:fill="E0E0E0"/>
                                </w:rPr>
                              </w:pPr>
                            </w:p>
                            <w:p w14:paraId="362600A3" w14:textId="0A6A4682" w:rsidR="003001DD" w:rsidRDefault="005E76F7" w:rsidP="006A3BD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</w:pPr>
                              <w:r w:rsidRPr="00F52B4B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Street Address:</w:t>
                              </w:r>
                            </w:p>
                            <w:p w14:paraId="101122C0" w14:textId="2A1FB009" w:rsidR="003001DD" w:rsidRDefault="00425C3D" w:rsidP="006A3BD9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</w:pPr>
                              <w:r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1 University Avenue,</w:t>
                              </w:r>
                            </w:p>
                            <w:p w14:paraId="157CEBFB" w14:textId="7C6ED3D2" w:rsidR="001D47E9" w:rsidRPr="00F52B4B" w:rsidRDefault="006D6EEA" w:rsidP="006A3BD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</w:pPr>
                              <w:r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Berekuso</w:t>
                              </w:r>
                              <w:r w:rsid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 xml:space="preserve"> – E/R</w:t>
                              </w:r>
                              <w:r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, Ghana.</w:t>
                              </w:r>
                            </w:p>
                            <w:p w14:paraId="411BA582" w14:textId="77777777" w:rsidR="006A3BD9" w:rsidRDefault="006A3BD9" w:rsidP="006A3BD9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74A33BA" w14:textId="509A31FE" w:rsidR="006D6EEA" w:rsidRPr="00F24895" w:rsidRDefault="001D47E9" w:rsidP="006A3BD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248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 amc.ashesi@gmail.com</w:t>
                              </w:r>
                              <w:r w:rsidR="006D6EEA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  <w:r w:rsidR="00F24895" w:rsidRPr="00F248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resident</w:t>
                              </w:r>
                              <w:r w:rsidR="006D6EEA" w:rsidRPr="00F2489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:</w:t>
                              </w:r>
                              <w:r w:rsidR="008245FC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 xml:space="preserve">+233 </w:t>
                              </w:r>
                              <w:r w:rsidR="008245FC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[</w:t>
                              </w:r>
                              <w:r w:rsidR="00F52B4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complete her</w:t>
                              </w:r>
                              <w:r w:rsidR="00FF3161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e</w:t>
                              </w:r>
                              <w:r w:rsidR="008245FC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]</w:t>
                              </w:r>
                              <w:r w:rsidR="00F24895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 xml:space="preserve">/ </w:t>
                              </w:r>
                              <w:r w:rsidR="00F52B4B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 xml:space="preserve">Women </w:t>
                              </w:r>
                              <w:r w:rsidR="001E2523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Commissioner</w:t>
                              </w:r>
                              <w:r w:rsidRPr="001D47E9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 xml:space="preserve"> +233 </w:t>
                              </w:r>
                              <w:r w:rsidR="00F24895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[</w:t>
                              </w:r>
                              <w:r w:rsidR="00F52B4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complete here</w:t>
                              </w:r>
                              <w:r w:rsidR="00F24895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shd w:val="clear" w:color="auto" w:fill="E0E0E0"/>
                                </w:rPr>
                                <w:t>]</w:t>
                              </w:r>
                              <w:r w:rsidR="006D6EEA" w:rsidRPr="00F2489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24"/>
                        <wps:cNvSpPr>
                          <a:spLocks/>
                        </wps:cNvSpPr>
                        <wps:spPr bwMode="auto">
                          <a:xfrm>
                            <a:off x="6496050" y="7315200"/>
                            <a:ext cx="1280132" cy="2742111"/>
                          </a:xfrm>
                          <a:custGeom>
                            <a:avLst/>
                            <a:gdLst>
                              <a:gd name="connsiteX0" fmla="*/ 1280132 w 1280132"/>
                              <a:gd name="connsiteY0" fmla="*/ 0 h 2742111"/>
                              <a:gd name="connsiteX1" fmla="*/ 1280132 w 1280132"/>
                              <a:gd name="connsiteY1" fmla="*/ 2733130 h 2742111"/>
                              <a:gd name="connsiteX2" fmla="*/ 1280131 w 1280132"/>
                              <a:gd name="connsiteY2" fmla="*/ 2733130 h 2742111"/>
                              <a:gd name="connsiteX3" fmla="*/ 1280131 w 1280132"/>
                              <a:gd name="connsiteY3" fmla="*/ 2742111 h 2742111"/>
                              <a:gd name="connsiteX4" fmla="*/ 1094394 w 1280132"/>
                              <a:gd name="connsiteY4" fmla="*/ 2742111 h 2742111"/>
                              <a:gd name="connsiteX5" fmla="*/ 1094394 w 1280132"/>
                              <a:gd name="connsiteY5" fmla="*/ 2742104 h 2742111"/>
                              <a:gd name="connsiteX6" fmla="*/ 1094254 w 1280132"/>
                              <a:gd name="connsiteY6" fmla="*/ 2742111 h 2742111"/>
                              <a:gd name="connsiteX7" fmla="*/ 0 w 1280132"/>
                              <a:gd name="connsiteY7" fmla="*/ 1944324 h 2742111"/>
                              <a:gd name="connsiteX8" fmla="*/ 0 w 1280132"/>
                              <a:gd name="connsiteY8" fmla="*/ 926510 h 2742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80132" h="2742111">
                                <a:moveTo>
                                  <a:pt x="1280132" y="0"/>
                                </a:moveTo>
                                <a:lnTo>
                                  <a:pt x="1280132" y="2733130"/>
                                </a:lnTo>
                                <a:lnTo>
                                  <a:pt x="1280131" y="2733130"/>
                                </a:lnTo>
                                <a:lnTo>
                                  <a:pt x="1280131" y="2742111"/>
                                </a:lnTo>
                                <a:lnTo>
                                  <a:pt x="1094394" y="2742111"/>
                                </a:lnTo>
                                <a:lnTo>
                                  <a:pt x="1094394" y="2742104"/>
                                </a:lnTo>
                                <a:lnTo>
                                  <a:pt x="1094254" y="2742111"/>
                                </a:lnTo>
                                <a:lnTo>
                                  <a:pt x="0" y="1944324"/>
                                </a:lnTo>
                                <a:lnTo>
                                  <a:pt x="0" y="92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3C0EAA" w14:textId="74EF085E" w:rsidR="00235567" w:rsidRDefault="00235567" w:rsidP="00235567"/>
                            <w:p w14:paraId="1120EA0C" w14:textId="77777777" w:rsidR="00235567" w:rsidRDefault="00235567" w:rsidP="00235567"/>
                            <w:p w14:paraId="36BF976A" w14:textId="77777777" w:rsidR="00235567" w:rsidRDefault="00235567" w:rsidP="00235567"/>
                            <w:p w14:paraId="6F209B2A" w14:textId="77777777" w:rsidR="00235567" w:rsidRDefault="00235567" w:rsidP="00235567"/>
                            <w:p w14:paraId="4A478D33" w14:textId="77777777" w:rsidR="00B16F1D" w:rsidRDefault="00B16F1D" w:rsidP="00235567"/>
                            <w:p w14:paraId="3600C11C" w14:textId="77777777" w:rsidR="00B16F1D" w:rsidRDefault="00B16F1D" w:rsidP="00235567"/>
                            <w:p w14:paraId="5B14E431" w14:textId="77777777" w:rsidR="00D50B12" w:rsidRDefault="00D50B12" w:rsidP="00235567"/>
                            <w:p w14:paraId="4B831021" w14:textId="77777777" w:rsidR="00D50B12" w:rsidRDefault="00D50B12" w:rsidP="00235567"/>
                            <w:p w14:paraId="79ECD4B1" w14:textId="59790180" w:rsidR="00235567" w:rsidRPr="000A30BA" w:rsidRDefault="000A30BA" w:rsidP="00452F43">
                              <w:pPr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>Please v</w:t>
                              </w:r>
                              <w:r w:rsidRPr="000A30BA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>isit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7172A" w:rsidRPr="0037172A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>Ashesi</w:t>
                              </w:r>
                              <w:r w:rsidR="007B4212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>’s</w:t>
                              </w:r>
                              <w:r w:rsidR="0037172A" w:rsidRPr="0037172A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>w</w:t>
                              </w:r>
                              <w:r w:rsidR="00235567" w:rsidRPr="0037172A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>ebsite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0A30BA">
                                <w:rPr>
                                  <w:rFonts w:ascii="Times New Roman" w:hAnsi="Times New Roman" w:cs="Times New Roman"/>
                                  <w:color w:val="00B0F0"/>
                                  <w:sz w:val="24"/>
                                  <w:szCs w:val="24"/>
                                </w:rPr>
                                <w:t>@</w:t>
                              </w:r>
                              <w:r w:rsidR="00F24E4B" w:rsidRPr="0037172A">
                                <w:rPr>
                                  <w:rFonts w:ascii="Times New Roman" w:hAnsi="Times New Roman" w:cs="Times New Roman"/>
                                  <w:color w:val="43CEFF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235567" w:rsidRPr="0037172A">
                                <w:rPr>
                                  <w:rFonts w:ascii="Times New Roman" w:hAnsi="Times New Roman" w:cs="Times New Roman"/>
                                  <w:color w:val="43CEFF"/>
                                  <w:sz w:val="24"/>
                                  <w:szCs w:val="24"/>
                                </w:rPr>
                                <w:t>shesi.edu.gh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825FBAD-95F1-4207-9A2A-C5C7686DC2C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67325" y="7848600"/>
                            <a:ext cx="1228410" cy="1766207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1180"/>
                              <a:gd name="T2" fmla="*/ 0 w 760"/>
                              <a:gd name="T3" fmla="*/ 593 h 1180"/>
                              <a:gd name="T4" fmla="*/ 760 w 760"/>
                              <a:gd name="T5" fmla="*/ 1180 h 1180"/>
                              <a:gd name="T6" fmla="*/ 760 w 760"/>
                              <a:gd name="T7" fmla="*/ 946 h 1180"/>
                              <a:gd name="T8" fmla="*/ 317 w 760"/>
                              <a:gd name="T9" fmla="*/ 604 h 1180"/>
                              <a:gd name="T10" fmla="*/ 760 w 760"/>
                              <a:gd name="T11" fmla="*/ 266 h 1180"/>
                              <a:gd name="T12" fmla="*/ 760 w 760"/>
                              <a:gd name="T13" fmla="*/ 0 h 1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0" h="1180">
                                <a:moveTo>
                                  <a:pt x="760" y="0"/>
                                </a:moveTo>
                                <a:lnTo>
                                  <a:pt x="0" y="593"/>
                                </a:lnTo>
                                <a:lnTo>
                                  <a:pt x="760" y="1180"/>
                                </a:lnTo>
                                <a:lnTo>
                                  <a:pt x="760" y="946"/>
                                </a:lnTo>
                                <a:lnTo>
                                  <a:pt x="317" y="604"/>
                                </a:lnTo>
                                <a:lnTo>
                                  <a:pt x="760" y="26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15E71B7-D7A6-44CE-830C-354A3088AF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780012" y="8248650"/>
                            <a:ext cx="716034" cy="1017814"/>
                          </a:xfrm>
                          <a:custGeom>
                            <a:avLst/>
                            <a:gdLst>
                              <a:gd name="T0" fmla="*/ 443 w 443"/>
                              <a:gd name="T1" fmla="*/ 0 h 680"/>
                              <a:gd name="T2" fmla="*/ 0 w 443"/>
                              <a:gd name="T3" fmla="*/ 338 h 680"/>
                              <a:gd name="T4" fmla="*/ 443 w 443"/>
                              <a:gd name="T5" fmla="*/ 680 h 680"/>
                              <a:gd name="T6" fmla="*/ 443 w 443"/>
                              <a:gd name="T7" fmla="*/ 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3" h="680">
                                <a:moveTo>
                                  <a:pt x="443" y="0"/>
                                </a:moveTo>
                                <a:lnTo>
                                  <a:pt x="0" y="338"/>
                                </a:lnTo>
                                <a:lnTo>
                                  <a:pt x="443" y="680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6C4AB77-1494-48EA-BE49-457966A12F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469DFF8" id="Group 23" o:spid="_x0000_s1026" style="position:absolute;margin-left:-3.75pt;margin-top:0;width:615.95pt;height:792.05pt;z-index:-251657216;mso-height-percent:1000;mso-position-horizontal-relative:page;mso-height-percent:1000" coordorigin="-476" coordsize="78238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">
                <v:shape id="Freeform 5" o:spid="_x0000_s1027" style="position:absolute;left:-476;top:10573;width:45323;height:9716;visibility:visible;mso-wrap-style:square;v-text-anchor:top" coordsize="267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/lL0A&#10;AADaAAAADwAAAGRycy9kb3ducmV2LnhtbERPTQsBQRi+K/9hepWLmCWJZUhKHDj4CMe3ndfuZued&#10;bWew/r05KMen53u2qE0hXlS53LKCfi8CQZxYnXOq4Hxad8cgnEfWWFgmBR9ysJg3GzOMtX3zgV5H&#10;n4oQwi5GBZn3ZSylSzIy6Hq2JA7c3VYGfYBVKnWF7xBuCjmIopE0mHNoyLCkVUbJ4/g0CjZ7t7tM&#10;Rnjeusewk/urXS2vN6XarXo5BeGp9n/xz73VCsLWcCXc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//lL0AAADaAAAADwAAAAAAAAAAAAAAAACYAgAAZHJzL2Rvd25yZXYu&#10;eG1sUEsFBgAAAAAEAAQA9QAAAIIDAAAAAA==&#10;" path="m2136,l,,,690r2671,l2136,xe" fillcolor="#650707 [3205]" stroked="f">
                  <v:path arrowok="t" o:connecttype="custom" o:connectlocs="3624564,0;0,0;0,971688;4532402,971688;3624564,0" o:connectangles="0,0,0,0,0"/>
                </v:shape>
                <v:shape id="Freeform 6" o:spid="_x0000_s1028" style="position:absolute;left:39344;top:6674;width:38233;height:5613;visibility:visible;mso-wrap-style:square;v-text-anchor:top" coordsize="2371,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DtMEA&#10;AADaAAAADwAAAGRycy9kb3ducmV2LnhtbESPwW7CMBBE70j9B2sr9QZOOVRNwKCoakWvQD9gFS9x&#10;IF6HeEPSv8dIlXoczcwbzXo7+VbdqI9NYAOviwwUcRVsw7WBn+PX/B1UFGSLbWAy8EsRtpun2RoL&#10;G0be0+0gtUoQjgUacCJdoXWsHHmMi9ARJ+8Ueo+SZF9r2+OY4L7Vyyx70x4bTgsOO/pwVF0Ogzcw&#10;DOXuer6Wct6Px0vnWvuZS27My/NUrkAJTfIf/mt/WwM5PK6kG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nw7TBAAAA2gAAAA8AAAAAAAAAAAAAAAAAmAIAAGRycy9kb3du&#10;cmV2LnhtbFBLBQYAAAAABAAEAPUAAACGAwAAAAA=&#10;" adj="-11796480,,5400" path="m2371,l,,355,440r2016,l2371,xe" fillcolor="#414141 [3207]" stroked="f">
                  <v:stroke joinstyle="miter"/>
                  <v:formulas/>
                  <v:path arrowok="t" o:connecttype="custom" o:connectlocs="3823342,0;0,0;572453,561317;3823342,561317;3823342,0" o:connectangles="0,0,0,0,0" textboxrect="0,0,2371,440"/>
                  <v:textbox>
                    <w:txbxContent>
                      <w:p w14:paraId="1230FE5A" w14:textId="0FF56C6E" w:rsidR="00697C70" w:rsidRPr="00B16F1D" w:rsidRDefault="00801706" w:rsidP="009118EC">
                        <w:pPr>
                          <w:spacing w:before="24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00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00"/>
                            <w:sz w:val="36"/>
                            <w:szCs w:val="36"/>
                          </w:rPr>
                          <w:t xml:space="preserve">       </w:t>
                        </w:r>
                        <w:r w:rsidR="00697C70" w:rsidRPr="00B16F1D">
                          <w:rPr>
                            <w:rFonts w:asciiTheme="majorHAnsi" w:hAnsiTheme="majorHAnsi" w:cstheme="majorHAnsi"/>
                            <w:b/>
                            <w:color w:val="FFFF00"/>
                            <w:sz w:val="36"/>
                            <w:szCs w:val="36"/>
                          </w:rPr>
                          <w:t>AMC EXECUTIVE BOARD</w:t>
                        </w:r>
                      </w:p>
                    </w:txbxContent>
                  </v:textbox>
                </v:shape>
                <v:rect id="Rectangle 8" o:spid="_x0000_s1029" style="position:absolute;width:77713;height:6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yIScEA&#10;AADbAAAADwAAAGRycy9kb3ducmV2LnhtbERPTYvCMBC9C/sfwizsTVM9iHSNUgRR9CB2F3aPYzM2&#10;pc2kNLF2/70RhL3N433Ocj3YRvTU+cqxgukkAUFcOF1xqeD7aztegPABWWPjmBT8kYf16m20xFS7&#10;O5+pz0MpYgj7FBWYENpUSl8YsugnriWO3NV1FkOEXSl1h/cYbhs5S5K5tFhxbDDY0sZQUec3q2D/&#10;m4Xd4XI7uJ/sXOdHc+rr+qTUx/uQfYIINIR/8cu913H+FJ6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iEnBAAAA2wAAAA8AAAAAAAAAAAAAAAAAmAIAAGRycy9kb3du&#10;cmV2LnhtbFBLBQYAAAAABAAEAPUAAACGAwAAAAA=&#10;" fillcolor="#262626 [3204]" stroked="f"/>
                <v:shape id="Freeform: Shape 27" o:spid="_x0000_s1030" style="position:absolute;top:85153;width:66948;height:15439;visibility:visible;mso-wrap-style:square;v-text-anchor:top" coordsize="6694833,15439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Hxb8A&#10;AADbAAAADwAAAGRycy9kb3ducmV2LnhtbERPy2oCMRTdC/5DuII7zdQ+sKNRpFBpu+uMdH2ZXCdD&#10;Jzdjkmr8+2YhuDyc93qbbC/O5EPnWMHDvABB3DjdcavgUL/PliBCRNbYOyYFVwqw3YxHayy1u/A3&#10;navYihzCoUQFJsahlDI0hiyGuRuIM3d03mLM0LdSe7zkcNvLRVG8SIsd5waDA70Zan6rP6vgZMyn&#10;5+oJ2Vyf+/T69ZMe671S00narUBESvEuvrk/tIJFHpu/5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MsfFvwAAANsAAAAPAAAAAAAAAAAAAAAAAJgCAABkcnMvZG93bnJl&#10;di54bWxQSwUGAAAAAAQABAD1AAAAhAMAAAAA&#10;" adj="-11796480,,5400" path="m,l4583908,,6694833,1543935r-5670895,l9698,1543935r-9698,l,48783r307,l,xe" fillcolor="#414141 [3207]" stroked="f">
                  <v:stroke joinstyle="miter"/>
                  <v:formulas/>
                  <v:path arrowok="t" o:connecttype="custom" o:connectlocs="0,0;4583908,0;6694833,1543935;1023938,1543935;9698,1543935;0,1543935;0,48783;307,48783" o:connectangles="0,0,0,0,0,0,0,0" textboxrect="0,0,6694833,1543935"/>
                  <v:textbox>
                    <w:txbxContent>
                      <w:p w14:paraId="1CB115B3" w14:textId="77777777" w:rsidR="006A3BD9" w:rsidRDefault="006A3BD9" w:rsidP="006A3BD9">
                        <w:pP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shd w:val="clear" w:color="auto" w:fill="E0E0E0"/>
                          </w:rPr>
                        </w:pPr>
                      </w:p>
                      <w:p w14:paraId="362600A3" w14:textId="0A6A4682" w:rsidR="003001DD" w:rsidRDefault="005E76F7" w:rsidP="006A3BD9">
                        <w:pP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</w:pPr>
                        <w:r w:rsidRPr="00F52B4B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Street Address:</w:t>
                        </w:r>
                      </w:p>
                      <w:p w14:paraId="101122C0" w14:textId="2A1FB009" w:rsidR="003001DD" w:rsidRDefault="00425C3D" w:rsidP="006A3BD9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</w:pPr>
                        <w:r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1 University Avenue,</w:t>
                        </w:r>
                      </w:p>
                      <w:p w14:paraId="157CEBFB" w14:textId="7C6ED3D2" w:rsidR="001D47E9" w:rsidRPr="00F52B4B" w:rsidRDefault="006D6EEA" w:rsidP="006A3BD9">
                        <w:pP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</w:pPr>
                        <w:r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Berekuso</w:t>
                        </w:r>
                        <w:r w:rsid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 xml:space="preserve"> – E/R</w:t>
                        </w:r>
                        <w:r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, Ghana.</w:t>
                        </w:r>
                      </w:p>
                      <w:p w14:paraId="411BA582" w14:textId="77777777" w:rsidR="006A3BD9" w:rsidRDefault="006A3BD9" w:rsidP="006A3BD9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74A33BA" w14:textId="509A31FE" w:rsidR="006D6EEA" w:rsidRPr="00F24895" w:rsidRDefault="001D47E9" w:rsidP="006A3BD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2489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Email: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 amc.ashesi@gmail.com</w:t>
                        </w:r>
                        <w:r w:rsidR="006D6EEA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="00F24895" w:rsidRPr="00F2489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resident</w:t>
                        </w:r>
                        <w:r w:rsidR="006D6EEA" w:rsidRPr="00F2489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:</w:t>
                        </w:r>
                        <w:r w:rsidR="008245FC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 xml:space="preserve">+233 </w:t>
                        </w:r>
                        <w:r w:rsidR="008245FC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[</w:t>
                        </w:r>
                        <w:r w:rsidR="00F52B4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complete her</w:t>
                        </w:r>
                        <w:r w:rsidR="00FF3161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e</w:t>
                        </w:r>
                        <w:r w:rsidR="008245FC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]</w:t>
                        </w:r>
                        <w:r w:rsidR="00F24895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 xml:space="preserve">/ </w:t>
                        </w:r>
                        <w:r w:rsidR="00F52B4B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 xml:space="preserve">Women </w:t>
                        </w:r>
                        <w:r w:rsidR="001E2523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Commissioner</w:t>
                        </w:r>
                        <w:r w:rsidRPr="001D47E9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 xml:space="preserve"> +233 </w:t>
                        </w:r>
                        <w:r w:rsidR="00F24895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[</w:t>
                        </w:r>
                        <w:r w:rsidR="00F52B4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complete here</w:t>
                        </w:r>
                        <w:r w:rsidR="00F24895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E0E0E0"/>
                          </w:rPr>
                          <w:t>]</w:t>
                        </w:r>
                        <w:r w:rsidR="006D6EEA" w:rsidRPr="00F2489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shape id="Freeform: Shape 24" o:spid="_x0000_s1031" style="position:absolute;left:64960;top:73152;width:12801;height:27421;visibility:visible;mso-wrap-style:square;v-text-anchor:top" coordsize="1280132,27421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Rn8EA&#10;AADbAAAADwAAAGRycy9kb3ducmV2LnhtbERPS2sCMRC+C/0PYQreNNsiardGKYogePFFobdhM93d&#10;djMJm+zDf28Ewdt8fM9ZrHpTiZZqX1pW8DZOQBBnVpecK7ict6M5CB+QNVaWScGVPKyWL4MFptp2&#10;fKT2FHIRQ9inqKAIwaVS+qwgg35sHXHkfm1tMERY51LX2MVwU8n3JJlKgyXHhgIdrQvK/k+NUbD5&#10;mPXJ4WfffZ+PM9c6av7KdaPU8LX/+gQRqA9P8cO903H+B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A0Z/BAAAA2wAAAA8AAAAAAAAAAAAAAAAAmAIAAGRycy9kb3du&#10;cmV2LnhtbFBLBQYAAAAABAAEAPUAAACGAwAAAAA=&#10;" adj="-11796480,,5400" path="m1280132,r,2733130l1280131,2733130r,8981l1094394,2742111r,-7l1094254,2742111,,1944324,,926510,1280132,xe" fillcolor="#650707 [3205]" stroked="f">
                  <v:stroke joinstyle="miter"/>
                  <v:formulas/>
                  <v:path arrowok="t" o:connecttype="custom" o:connectlocs="1280132,0;1280132,2733130;1280131,2733130;1280131,2742111;1094394,2742111;1094394,2742104;1094254,2742111;0,1944324;0,926510" o:connectangles="0,0,0,0,0,0,0,0,0" textboxrect="0,0,1280132,2742111"/>
                  <v:textbox>
                    <w:txbxContent>
                      <w:p w14:paraId="133C0EAA" w14:textId="74EF085E" w:rsidR="00235567" w:rsidRDefault="00235567" w:rsidP="00235567"/>
                      <w:p w14:paraId="1120EA0C" w14:textId="77777777" w:rsidR="00235567" w:rsidRDefault="00235567" w:rsidP="00235567"/>
                      <w:p w14:paraId="36BF976A" w14:textId="77777777" w:rsidR="00235567" w:rsidRDefault="00235567" w:rsidP="00235567"/>
                      <w:p w14:paraId="6F209B2A" w14:textId="77777777" w:rsidR="00235567" w:rsidRDefault="00235567" w:rsidP="00235567"/>
                      <w:p w14:paraId="4A478D33" w14:textId="77777777" w:rsidR="00B16F1D" w:rsidRDefault="00B16F1D" w:rsidP="00235567"/>
                      <w:p w14:paraId="3600C11C" w14:textId="77777777" w:rsidR="00B16F1D" w:rsidRDefault="00B16F1D" w:rsidP="00235567"/>
                      <w:p w14:paraId="5B14E431" w14:textId="77777777" w:rsidR="00D50B12" w:rsidRDefault="00D50B12" w:rsidP="00235567"/>
                      <w:p w14:paraId="4B831021" w14:textId="77777777" w:rsidR="00D50B12" w:rsidRDefault="00D50B12" w:rsidP="00235567"/>
                      <w:p w14:paraId="79ECD4B1" w14:textId="59790180" w:rsidR="00235567" w:rsidRPr="000A30BA" w:rsidRDefault="000A30BA" w:rsidP="00452F43">
                        <w:pPr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>Please v</w:t>
                        </w:r>
                        <w:r w:rsidRPr="000A30BA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>isit</w:t>
                        </w:r>
                        <w:r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 </w:t>
                        </w:r>
                        <w:r w:rsidR="0037172A" w:rsidRPr="0037172A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>Ashesi</w:t>
                        </w:r>
                        <w:r w:rsidR="007B4212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>’s</w:t>
                        </w:r>
                        <w:r w:rsidR="0037172A" w:rsidRPr="0037172A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>w</w:t>
                        </w:r>
                        <w:r w:rsidR="00235567" w:rsidRPr="0037172A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>ebsite</w:t>
                        </w:r>
                        <w:r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: </w:t>
                        </w:r>
                        <w:r w:rsidRPr="000A30BA">
                          <w:rPr>
                            <w:rFonts w:ascii="Times New Roman" w:hAnsi="Times New Roman" w:cs="Times New Roman"/>
                            <w:color w:val="00B0F0"/>
                            <w:sz w:val="24"/>
                            <w:szCs w:val="24"/>
                          </w:rPr>
                          <w:t>@</w:t>
                        </w:r>
                        <w:r w:rsidR="00F24E4B" w:rsidRPr="0037172A">
                          <w:rPr>
                            <w:rFonts w:ascii="Times New Roman" w:hAnsi="Times New Roman" w:cs="Times New Roman"/>
                            <w:color w:val="43CEFF"/>
                            <w:sz w:val="24"/>
                            <w:szCs w:val="24"/>
                          </w:rPr>
                          <w:t>a</w:t>
                        </w:r>
                        <w:r w:rsidR="00235567" w:rsidRPr="0037172A">
                          <w:rPr>
                            <w:rFonts w:ascii="Times New Roman" w:hAnsi="Times New Roman" w:cs="Times New Roman"/>
                            <w:color w:val="43CEFF"/>
                            <w:sz w:val="24"/>
                            <w:szCs w:val="24"/>
                          </w:rPr>
                          <w:t>shesi.edu.gh</w:t>
                        </w:r>
                      </w:p>
                    </w:txbxContent>
                  </v:textbox>
                </v:shape>
                <v:shape id="Freeform 13" o:spid="_x0000_s1032" style="position:absolute;left:52673;top:78486;width:12284;height:17662;visibility:visible;mso-wrap-style:square;v-text-anchor:top" coordsize="760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OfcAA&#10;AADbAAAADwAAAGRycy9kb3ducmV2LnhtbERPzYrCMBC+L+w7hFnwtqa70iLVKLIgiKdu9QHGZmyq&#10;zaQ0WVvf3iwI3ubj+53lerStuFHvG8cKvqYJCOLK6YZrBcfD9nMOwgdkja1jUnAnD+vV+9sSc+0G&#10;/qVbGWoRQ9jnqMCE0OVS+sqQRT91HXHkzq63GCLsa6l7HGK4beV3kmTSYsOxwWBHP4aqa/lnFZyK&#10;qpHzsEmvhb9k6YHG7WxvlJp8jJsFiEBjeImf7p2O8zP4/y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eOfcAAAADbAAAADwAAAAAAAAAAAAAAAACYAgAAZHJzL2Rvd25y&#10;ZXYueG1sUEsFBgAAAAAEAAQA9QAAAIUDAAAAAA==&#10;" path="m760,l,593r760,587l760,946,317,604,760,266,760,xe" fillcolor="#262626 [3204]" stroked="f">
                  <v:path arrowok="t" o:connecttype="custom" o:connectlocs="1228410,0;0,887594;1228410,1766207;1228410,1415959;512376,904058;1228410,398145;1228410,0" o:connectangles="0,0,0,0,0,0,0"/>
                </v:shape>
                <v:shape id="Freeform 15" o:spid="_x0000_s1033" style="position:absolute;left:57800;top:82486;width:7160;height:10178;visibility:visible;mso-wrap-style:square;v-text-anchor:top" coordsize="443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yPsIA&#10;AADbAAAADwAAAGRycy9kb3ducmV2LnhtbESPzYrCQBCE7wu+w9CCt3XigiLRUcQfFC/izwO0mTYJ&#10;ZnpCZjbGt7cPC3vrpqqrvp4vO1eplppQejYwGiagiDNvS84N3K677ymoEJEtVp7JwJsCLBe9rzmm&#10;1r/4TO0l5kpCOKRooIixTrUOWUEOw9DXxKI9fOMwytrk2jb4knBX6Z8kmWiHJUtDgTWtC8qel19n&#10;YOO3iTtN7uf9EfVx02I1HrU7Ywb9bjUDFamL/+a/64MVfIGVX2QAv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zI+wgAAANsAAAAPAAAAAAAAAAAAAAAAAJgCAABkcnMvZG93&#10;bnJldi54bWxQSwUGAAAAAAQABAD1AAAAhwMAAAAA&#10;" path="m443,l,338,443,680,443,xe" fillcolor="#e3e3e3 [3206]" stroked="f">
                  <v:path arrowok="t" o:connecttype="custom" o:connectlocs="716034,0;0,505913;716034,1017814;716034,0" o:connectangles="0,0,0,0"/>
                </v:shape>
                <v:rect id="Rectangle 28" o:spid="_x0000_s1034" style="position:absolute;width:77724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5PMYA&#10;AADbAAAADwAAAGRycy9kb3ducmV2LnhtbESPQWvCQBSE74L/YXlCb7ppDkVTV5FCq/TQUtsevD2y&#10;zySafRuyT0389W6h4HGYmW+Y+bJztTpTGyrPBh4nCSji3NuKCwM/36/jKaggyBZrz2SgpwDLxXAw&#10;x8z6C3/ReSuFihAOGRooRZpM65CX5DBMfEMcvb1vHUqUbaFti5cId7VOk+RJO6w4LpTY0EtJ+XF7&#10;cgZ2u7frat2/y1ROH4dZt+8/09/emIdRt3oGJdTJPfzf3lgD6Qz+vsQf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J5PMYAAADbAAAADwAAAAAAAAAAAAAAAACYAgAAZHJz&#10;L2Rvd25yZXYueG1sUEsFBgAAAAAEAAQA9QAAAIsDAAAAAA==&#10;" filled="f" stroked="f" strokeweight="1.5pt"/>
                <w10:wrap anchorx="page"/>
                <w10:anchorlock/>
              </v:group>
            </w:pict>
          </mc:Fallback>
        </mc:AlternateContent>
      </w:r>
      <w:r w:rsidR="00A75626" w:rsidRPr="00B16F1D">
        <w:rPr>
          <w:rFonts w:asciiTheme="majorHAnsi" w:hAnsiTheme="majorHAnsi" w:cstheme="majorHAnsi"/>
          <w:b/>
          <w:color w:val="FFFFFF" w:themeColor="background1"/>
          <w:sz w:val="36"/>
          <w:szCs w:val="36"/>
        </w:rPr>
        <w:t>ASHESI MUSLIM COMMUNITY (AMC)</w:t>
      </w:r>
    </w:p>
    <w:p w14:paraId="56B89A1C" w14:textId="345005E1" w:rsidR="00235567" w:rsidRPr="00BA3FF6" w:rsidRDefault="006B2F2F" w:rsidP="009118EC">
      <w:pPr>
        <w:pStyle w:val="Logo"/>
        <w:tabs>
          <w:tab w:val="left" w:pos="510"/>
          <w:tab w:val="left" w:pos="5355"/>
          <w:tab w:val="left" w:pos="5775"/>
          <w:tab w:val="left" w:pos="5880"/>
        </w:tabs>
        <w:spacing w:line="276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BA3FF6">
        <w:rPr>
          <w:rFonts w:asciiTheme="majorHAnsi" w:hAnsiTheme="majorHAnsi" w:cstheme="majorHAnsi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0288" behindDoc="1" locked="1" layoutInCell="1" allowOverlap="1" wp14:anchorId="08E1C5E9" wp14:editId="1B6722FC">
            <wp:simplePos x="0" y="0"/>
            <wp:positionH relativeFrom="rightMargin">
              <wp:posOffset>-1162050</wp:posOffset>
            </wp:positionH>
            <wp:positionV relativeFrom="page">
              <wp:posOffset>1257300</wp:posOffset>
            </wp:positionV>
            <wp:extent cx="742950" cy="6000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5C5" w:rsidRPr="00BA3FF6">
        <w:rPr>
          <w:rFonts w:asciiTheme="majorHAnsi" w:hAnsiTheme="majorHAnsi" w:cstheme="majorHAnsi"/>
          <w:color w:val="FFFFFF" w:themeColor="background1"/>
          <w:sz w:val="32"/>
          <w:szCs w:val="32"/>
        </w:rPr>
        <w:t>(</w:t>
      </w:r>
      <w:r w:rsidR="00F9797E" w:rsidRPr="00BA3FF6">
        <w:rPr>
          <w:rFonts w:asciiTheme="majorHAnsi" w:hAnsiTheme="majorHAnsi" w:cstheme="majorHAnsi"/>
          <w:color w:val="FFFFFF" w:themeColor="background1"/>
          <w:sz w:val="32"/>
          <w:szCs w:val="32"/>
        </w:rPr>
        <w:t>OFFICE OF THE PRESIDENT)</w:t>
      </w:r>
    </w:p>
    <w:p w14:paraId="32F3A4E6" w14:textId="27B06B8E" w:rsidR="00884C5A" w:rsidRPr="00B16F1D" w:rsidRDefault="007D4231" w:rsidP="00884C5A">
      <w:pPr>
        <w:rPr>
          <w:rFonts w:asciiTheme="majorHAnsi" w:hAnsiTheme="majorHAnsi" w:cstheme="majorHAnsi"/>
          <w:b/>
          <w:u w:val="thick"/>
        </w:rPr>
      </w:pPr>
      <w:r w:rsidRPr="00B16F1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B904B" wp14:editId="13271598">
                <wp:simplePos x="0" y="0"/>
                <wp:positionH relativeFrom="column">
                  <wp:posOffset>4772025</wp:posOffset>
                </wp:positionH>
                <wp:positionV relativeFrom="paragraph">
                  <wp:posOffset>153035</wp:posOffset>
                </wp:positionV>
                <wp:extent cx="155257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0867B" w14:textId="5A68DEC8" w:rsidR="007D4231" w:rsidRDefault="007D423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B904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5" type="#_x0000_t202" style="position:absolute;margin-left:375.75pt;margin-top:12.05pt;width:122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" fillcolor="white [3201]" strokeweight=".5pt">
                <v:textbox>
                  <w:txbxContent>
                    <w:p w14:paraId="71F0867B" w14:textId="5A68DEC8" w:rsidR="007D4231" w:rsidRDefault="007D423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35567" w:rsidRPr="00B16F1D">
        <w:rPr>
          <w:rFonts w:asciiTheme="majorHAnsi" w:hAnsiTheme="majorHAnsi" w:cstheme="majorHAnsi"/>
          <w:b/>
          <w:noProof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51CB2" wp14:editId="543D288B">
                <wp:simplePos x="0" y="0"/>
                <wp:positionH relativeFrom="column">
                  <wp:posOffset>-495301</wp:posOffset>
                </wp:positionH>
                <wp:positionV relativeFrom="paragraph">
                  <wp:posOffset>105410</wp:posOffset>
                </wp:positionV>
                <wp:extent cx="6810375" cy="38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89AC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8.3pt" to="497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" strokecolor="#262626 [3204]" strokeweight="1pt"/>
            </w:pict>
          </mc:Fallback>
        </mc:AlternateContent>
      </w:r>
    </w:p>
    <w:p w14:paraId="0822E0BD" w14:textId="448F4A3F" w:rsidR="00306DE9" w:rsidRPr="00B16F1D" w:rsidRDefault="00BD55A2" w:rsidP="0062243A">
      <w:pPr>
        <w:pStyle w:val="ContactInfo"/>
        <w:ind w:left="4320" w:firstLine="720"/>
        <w:jc w:val="left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89458396"/>
          <w:placeholder>
            <w:docPart w:val="9EC77D0EE02746BB8B11EED5456EAF9F"/>
          </w:placeholder>
          <w15:appearance w15:val="hidden"/>
        </w:sdtPr>
        <w:sdtEndPr/>
        <w:sdtContent>
          <w:r w:rsidR="0062243A" w:rsidRPr="00B16F1D">
            <w:rPr>
              <w:rFonts w:asciiTheme="majorHAnsi" w:hAnsiTheme="majorHAnsi" w:cstheme="majorHAnsi"/>
              <w:sz w:val="24"/>
              <w:szCs w:val="24"/>
            </w:rPr>
            <w:t xml:space="preserve">                           </w:t>
          </w:r>
          <w:r w:rsidR="007D4231" w:rsidRPr="00B16F1D">
            <w:rPr>
              <w:rFonts w:asciiTheme="majorHAnsi" w:hAnsiTheme="majorHAnsi" w:cstheme="majorHAnsi"/>
              <w:b/>
              <w:sz w:val="36"/>
              <w:szCs w:val="36"/>
            </w:rPr>
            <w:t>Date:</w:t>
          </w:r>
          <w:r w:rsidR="007D4231" w:rsidRPr="00B16F1D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</w:sdtContent>
      </w:sdt>
    </w:p>
    <w:p w14:paraId="1A99AE92" w14:textId="77777777" w:rsidR="003104A6" w:rsidRDefault="003104A6" w:rsidP="002C17E2">
      <w:pPr>
        <w:pStyle w:val="Salutation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6F3A036" w14:textId="118CF42A" w:rsidR="009F3190" w:rsidRDefault="009F3190" w:rsidP="009118EC">
      <w:pPr>
        <w:pStyle w:val="Salutation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16F1D">
        <w:rPr>
          <w:rFonts w:asciiTheme="majorHAnsi" w:hAnsiTheme="majorHAnsi" w:cstheme="majorHAnsi"/>
          <w:sz w:val="24"/>
          <w:szCs w:val="24"/>
        </w:rPr>
        <w:t>Assalamu Alaikum Wa Rahmatullahi Wa Barakatuh,</w:t>
      </w:r>
    </w:p>
    <w:p w14:paraId="453DC75E" w14:textId="77777777" w:rsidR="00035EEF" w:rsidRDefault="00035EEF" w:rsidP="009118EC">
      <w:pPr>
        <w:spacing w:line="276" w:lineRule="auto"/>
        <w:jc w:val="both"/>
      </w:pPr>
    </w:p>
    <w:p w14:paraId="6E162807" w14:textId="220F7D6D" w:rsidR="00035EEF" w:rsidRPr="00035EEF" w:rsidRDefault="00C80D30" w:rsidP="009118EC">
      <w:pP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[</w:t>
      </w:r>
      <w:r w:rsidR="00BA587C">
        <w:rPr>
          <w:rFonts w:asciiTheme="majorHAnsi" w:hAnsiTheme="majorHAnsi" w:cstheme="majorHAnsi"/>
          <w:b/>
          <w:sz w:val="24"/>
          <w:szCs w:val="24"/>
        </w:rPr>
        <w:t>Type t</w:t>
      </w:r>
      <w:r w:rsidR="00747B15">
        <w:rPr>
          <w:rFonts w:asciiTheme="majorHAnsi" w:hAnsiTheme="majorHAnsi" w:cstheme="majorHAnsi"/>
          <w:b/>
          <w:sz w:val="24"/>
          <w:szCs w:val="24"/>
        </w:rPr>
        <w:t>he Heading H</w:t>
      </w:r>
      <w:r w:rsidR="00035EEF" w:rsidRPr="00035EEF">
        <w:rPr>
          <w:rFonts w:asciiTheme="majorHAnsi" w:hAnsiTheme="majorHAnsi" w:cstheme="majorHAnsi"/>
          <w:b/>
          <w:sz w:val="24"/>
          <w:szCs w:val="24"/>
        </w:rPr>
        <w:t>ere</w:t>
      </w:r>
      <w:r w:rsidR="00747B1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80A08">
        <w:rPr>
          <w:rFonts w:asciiTheme="majorHAnsi" w:hAnsiTheme="majorHAnsi" w:cstheme="majorHAnsi"/>
          <w:b/>
          <w:sz w:val="24"/>
          <w:szCs w:val="24"/>
        </w:rPr>
        <w:t>(</w:t>
      </w:r>
      <w:r w:rsidR="00747B15">
        <w:rPr>
          <w:rFonts w:asciiTheme="majorHAnsi" w:hAnsiTheme="majorHAnsi" w:cstheme="majorHAnsi"/>
          <w:b/>
          <w:sz w:val="24"/>
          <w:szCs w:val="24"/>
        </w:rPr>
        <w:t>Capitalized Each Word</w:t>
      </w:r>
      <w:r w:rsidR="00B80A08">
        <w:rPr>
          <w:rFonts w:asciiTheme="majorHAnsi" w:hAnsiTheme="majorHAnsi" w:cstheme="majorHAnsi"/>
          <w:b/>
          <w:sz w:val="24"/>
          <w:szCs w:val="24"/>
        </w:rPr>
        <w:t>)</w:t>
      </w:r>
      <w:r>
        <w:rPr>
          <w:rFonts w:asciiTheme="majorHAnsi" w:hAnsiTheme="majorHAnsi" w:cstheme="majorHAnsi"/>
          <w:b/>
          <w:sz w:val="24"/>
          <w:szCs w:val="24"/>
        </w:rPr>
        <w:t>]</w:t>
      </w:r>
    </w:p>
    <w:p w14:paraId="772F687A" w14:textId="77777777" w:rsidR="00300AFF" w:rsidRPr="00300AFF" w:rsidRDefault="00300AFF" w:rsidP="00300AFF"/>
    <w:p w14:paraId="0B4D28EC" w14:textId="0EF54CBF" w:rsidR="00752FC4" w:rsidRDefault="00160ACA" w:rsidP="009118E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Beginning</w:t>
      </w:r>
      <w:r w:rsidR="005E392E">
        <w:rPr>
          <w:rFonts w:asciiTheme="majorHAnsi" w:hAnsiTheme="majorHAnsi" w:cstheme="majorHAnsi"/>
          <w:sz w:val="24"/>
          <w:szCs w:val="24"/>
        </w:rPr>
        <w:t xml:space="preserve"> of</w:t>
      </w:r>
      <w:r>
        <w:rPr>
          <w:rFonts w:asciiTheme="majorHAnsi" w:hAnsiTheme="majorHAnsi" w:cstheme="majorHAnsi"/>
          <w:sz w:val="24"/>
          <w:szCs w:val="24"/>
        </w:rPr>
        <w:t xml:space="preserve"> message </w:t>
      </w:r>
      <w:r w:rsidR="005E392E">
        <w:rPr>
          <w:rFonts w:asciiTheme="majorHAnsi" w:hAnsiTheme="majorHAnsi" w:cstheme="majorHAnsi"/>
          <w:sz w:val="24"/>
          <w:szCs w:val="24"/>
        </w:rPr>
        <w:t>…</w:t>
      </w:r>
      <w:r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…………………………………………………………………………...</w:t>
      </w:r>
    </w:p>
    <w:p w14:paraId="00074D69" w14:textId="56165656" w:rsidR="00BA587C" w:rsidRDefault="00160ACA" w:rsidP="009118EC">
      <w:pPr>
        <w:jc w:val="both"/>
      </w:pPr>
      <w:r>
        <w:t xml:space="preserve">…………………………………………………………………………………         </w:t>
      </w:r>
      <w:r w:rsidRPr="00160ACA">
        <w:rPr>
          <w:rFonts w:ascii="Times New Roman" w:hAnsi="Times New Roman" w:cs="Times New Roman"/>
          <w:sz w:val="24"/>
          <w:szCs w:val="24"/>
        </w:rPr>
        <w:t>Ending of message.</w:t>
      </w:r>
    </w:p>
    <w:p w14:paraId="3331610E" w14:textId="77777777" w:rsidR="00BA587C" w:rsidRDefault="00BA587C" w:rsidP="00BA587C"/>
    <w:p w14:paraId="08651A80" w14:textId="6F0874E4" w:rsidR="00BA587C" w:rsidRPr="00BA3E17" w:rsidRDefault="00BA3E17" w:rsidP="009118EC">
      <w:pPr>
        <w:jc w:val="both"/>
        <w:rPr>
          <w:rFonts w:ascii="Times New Roman" w:hAnsi="Times New Roman" w:cs="Times New Roman"/>
          <w:sz w:val="24"/>
          <w:szCs w:val="24"/>
        </w:rPr>
      </w:pPr>
      <w:r w:rsidRPr="00BA3E17">
        <w:rPr>
          <w:rFonts w:ascii="Times New Roman" w:hAnsi="Times New Roman" w:cs="Times New Roman"/>
          <w:sz w:val="24"/>
          <w:szCs w:val="24"/>
        </w:rPr>
        <w:t>Warm regards,</w:t>
      </w:r>
    </w:p>
    <w:p w14:paraId="29B65B65" w14:textId="77777777" w:rsidR="00BA587C" w:rsidRPr="00BA587C" w:rsidRDefault="00BA587C" w:rsidP="009118EC">
      <w:pPr>
        <w:jc w:val="both"/>
      </w:pPr>
    </w:p>
    <w:p w14:paraId="7924B65C" w14:textId="7BF4AFBC" w:rsidR="009468D3" w:rsidRPr="00C554CE" w:rsidRDefault="00300AFF" w:rsidP="009118EC">
      <w:pPr>
        <w:pStyle w:val="Signature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54CE">
        <w:rPr>
          <w:rFonts w:asciiTheme="majorHAnsi" w:hAnsiTheme="majorHAnsi" w:cstheme="majorHAnsi"/>
          <w:sz w:val="24"/>
          <w:szCs w:val="24"/>
        </w:rPr>
        <w:t xml:space="preserve">SIGNED: </w:t>
      </w:r>
      <w:r w:rsidR="00AB0026" w:rsidRPr="00C554C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65F262" w14:textId="41E7C2E1" w:rsidR="00300AFF" w:rsidRPr="00C554CE" w:rsidRDefault="00300AFF" w:rsidP="009118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CE">
        <w:rPr>
          <w:rFonts w:ascii="Times New Roman" w:hAnsi="Times New Roman" w:cs="Times New Roman"/>
          <w:sz w:val="24"/>
          <w:szCs w:val="24"/>
        </w:rPr>
        <w:t>[</w:t>
      </w:r>
      <w:r w:rsidR="00747B15" w:rsidRPr="00C554CE">
        <w:rPr>
          <w:rFonts w:ascii="Times New Roman" w:hAnsi="Times New Roman" w:cs="Times New Roman"/>
          <w:sz w:val="24"/>
          <w:szCs w:val="24"/>
        </w:rPr>
        <w:t>TYPE THE PRESIDENT’S NAME IN UPPER CASE</w:t>
      </w:r>
      <w:r w:rsidRPr="00C554CE">
        <w:rPr>
          <w:rFonts w:ascii="Times New Roman" w:hAnsi="Times New Roman" w:cs="Times New Roman"/>
          <w:sz w:val="24"/>
          <w:szCs w:val="24"/>
        </w:rPr>
        <w:t>]</w:t>
      </w:r>
    </w:p>
    <w:p w14:paraId="6B1065D5" w14:textId="51877F3F" w:rsidR="00300AFF" w:rsidRPr="00C554CE" w:rsidRDefault="00300AFF" w:rsidP="009118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4CE">
        <w:rPr>
          <w:rFonts w:ascii="Times New Roman" w:hAnsi="Times New Roman" w:cs="Times New Roman"/>
          <w:sz w:val="24"/>
          <w:szCs w:val="24"/>
        </w:rPr>
        <w:t>AMC PRESIDENT</w:t>
      </w:r>
    </w:p>
    <w:sectPr w:rsidR="00300AFF" w:rsidRPr="00C554CE" w:rsidSect="00143CD6">
      <w:footerReference w:type="even" r:id="rId12"/>
      <w:footerReference w:type="first" r:id="rId13"/>
      <w:pgSz w:w="12240" w:h="15840" w:code="1"/>
      <w:pgMar w:top="0" w:right="1440" w:bottom="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F0EAF" w14:textId="77777777" w:rsidR="00BD55A2" w:rsidRDefault="00BD55A2">
      <w:r>
        <w:separator/>
      </w:r>
    </w:p>
    <w:p w14:paraId="0BD31C3B" w14:textId="77777777" w:rsidR="00BD55A2" w:rsidRDefault="00BD55A2"/>
  </w:endnote>
  <w:endnote w:type="continuationSeparator" w:id="0">
    <w:p w14:paraId="2BE08658" w14:textId="77777777" w:rsidR="00BD55A2" w:rsidRDefault="00BD55A2">
      <w:r>
        <w:continuationSeparator/>
      </w:r>
    </w:p>
    <w:p w14:paraId="5F8EB6FB" w14:textId="77777777" w:rsidR="00BD55A2" w:rsidRDefault="00BD5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0DF7B" w14:textId="5D7B5474" w:rsidR="00082A6C" w:rsidRDefault="00082A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63C9F2" wp14:editId="426BC6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2BE78" w14:textId="1971EBB2" w:rsidR="00082A6C" w:rsidRPr="00082A6C" w:rsidRDefault="00082A6C" w:rsidP="00082A6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3C9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alt="Classified as Microsoft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" filled="f" stroked="f">
              <v:textbox style="mso-fit-shape-to-text:t" inset="20pt,0,0,15pt">
                <w:txbxContent>
                  <w:p w14:paraId="57A2BE78" w14:textId="1971EBB2" w:rsidR="00082A6C" w:rsidRPr="00082A6C" w:rsidRDefault="00082A6C" w:rsidP="00082A6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304F5" w14:textId="7EDF24FB" w:rsidR="00752FC4" w:rsidRDefault="00082A6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9ABD26" wp14:editId="1ED7E9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2E3A5F" w14:textId="33820A75" w:rsidR="00082A6C" w:rsidRPr="00082A6C" w:rsidRDefault="00082A6C" w:rsidP="00082A6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ABD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alt="Classified as Microsoft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" filled="f" stroked="f">
              <v:textbox style="mso-fit-shape-to-text:t" inset="20pt,0,0,15pt">
                <w:txbxContent>
                  <w:p w14:paraId="272E3A5F" w14:textId="33820A75" w:rsidR="00082A6C" w:rsidRPr="00082A6C" w:rsidRDefault="00082A6C" w:rsidP="00082A6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E950D" w14:textId="77777777" w:rsidR="00BD55A2" w:rsidRDefault="00BD55A2">
      <w:r>
        <w:separator/>
      </w:r>
    </w:p>
    <w:p w14:paraId="3AD8FAAD" w14:textId="77777777" w:rsidR="00BD55A2" w:rsidRDefault="00BD55A2"/>
  </w:footnote>
  <w:footnote w:type="continuationSeparator" w:id="0">
    <w:p w14:paraId="2222858C" w14:textId="77777777" w:rsidR="00BD55A2" w:rsidRDefault="00BD55A2">
      <w:r>
        <w:continuationSeparator/>
      </w:r>
    </w:p>
    <w:p w14:paraId="216A06AE" w14:textId="77777777" w:rsidR="00BD55A2" w:rsidRDefault="00BD55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4C7BD9"/>
    <w:multiLevelType w:val="hybridMultilevel"/>
    <w:tmpl w:val="1530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AE"/>
    <w:rsid w:val="000115CE"/>
    <w:rsid w:val="00032747"/>
    <w:rsid w:val="00035EEF"/>
    <w:rsid w:val="000828F4"/>
    <w:rsid w:val="00082A6C"/>
    <w:rsid w:val="000A1676"/>
    <w:rsid w:val="000A30BA"/>
    <w:rsid w:val="000E238C"/>
    <w:rsid w:val="000F51EC"/>
    <w:rsid w:val="000F7122"/>
    <w:rsid w:val="00107C8E"/>
    <w:rsid w:val="00134707"/>
    <w:rsid w:val="00143CD6"/>
    <w:rsid w:val="0015507F"/>
    <w:rsid w:val="00160ACA"/>
    <w:rsid w:val="001668F0"/>
    <w:rsid w:val="001B4EEF"/>
    <w:rsid w:val="001B689C"/>
    <w:rsid w:val="001C553C"/>
    <w:rsid w:val="001D47E9"/>
    <w:rsid w:val="001E2523"/>
    <w:rsid w:val="00200635"/>
    <w:rsid w:val="00211D88"/>
    <w:rsid w:val="00224DC6"/>
    <w:rsid w:val="00235567"/>
    <w:rsid w:val="00235D2F"/>
    <w:rsid w:val="00254E0D"/>
    <w:rsid w:val="002A0A1B"/>
    <w:rsid w:val="002B0AAA"/>
    <w:rsid w:val="002C17E2"/>
    <w:rsid w:val="003001DD"/>
    <w:rsid w:val="00300AFF"/>
    <w:rsid w:val="00306DE9"/>
    <w:rsid w:val="003104A6"/>
    <w:rsid w:val="0037172A"/>
    <w:rsid w:val="0038000D"/>
    <w:rsid w:val="00385ACF"/>
    <w:rsid w:val="003A3A40"/>
    <w:rsid w:val="003B048C"/>
    <w:rsid w:val="0040677A"/>
    <w:rsid w:val="00410197"/>
    <w:rsid w:val="00425C3D"/>
    <w:rsid w:val="00442ACC"/>
    <w:rsid w:val="00452F43"/>
    <w:rsid w:val="004532F6"/>
    <w:rsid w:val="00466BA2"/>
    <w:rsid w:val="00477474"/>
    <w:rsid w:val="00480B7F"/>
    <w:rsid w:val="004A1893"/>
    <w:rsid w:val="004B2893"/>
    <w:rsid w:val="004C4A44"/>
    <w:rsid w:val="004F7005"/>
    <w:rsid w:val="00505BB7"/>
    <w:rsid w:val="005125BB"/>
    <w:rsid w:val="005264AB"/>
    <w:rsid w:val="00537F9C"/>
    <w:rsid w:val="00572222"/>
    <w:rsid w:val="005D3DA6"/>
    <w:rsid w:val="005E392E"/>
    <w:rsid w:val="005E76F7"/>
    <w:rsid w:val="0062243A"/>
    <w:rsid w:val="0065260D"/>
    <w:rsid w:val="006565B5"/>
    <w:rsid w:val="00697C70"/>
    <w:rsid w:val="006A3BD9"/>
    <w:rsid w:val="006B2F2F"/>
    <w:rsid w:val="006D6EEA"/>
    <w:rsid w:val="007052C8"/>
    <w:rsid w:val="00744EA9"/>
    <w:rsid w:val="00747B15"/>
    <w:rsid w:val="00752FC4"/>
    <w:rsid w:val="00757E9C"/>
    <w:rsid w:val="007752C4"/>
    <w:rsid w:val="00786C87"/>
    <w:rsid w:val="007B4212"/>
    <w:rsid w:val="007B4C91"/>
    <w:rsid w:val="007C1960"/>
    <w:rsid w:val="007C3321"/>
    <w:rsid w:val="007D4231"/>
    <w:rsid w:val="007D70F7"/>
    <w:rsid w:val="007F199F"/>
    <w:rsid w:val="007F6138"/>
    <w:rsid w:val="007F795F"/>
    <w:rsid w:val="00801706"/>
    <w:rsid w:val="008245FC"/>
    <w:rsid w:val="00830C5F"/>
    <w:rsid w:val="00834A33"/>
    <w:rsid w:val="008756D8"/>
    <w:rsid w:val="00884C5A"/>
    <w:rsid w:val="00885CA2"/>
    <w:rsid w:val="008916D6"/>
    <w:rsid w:val="00896EE1"/>
    <w:rsid w:val="008B1068"/>
    <w:rsid w:val="008B5DC7"/>
    <w:rsid w:val="008C1482"/>
    <w:rsid w:val="008D0AA7"/>
    <w:rsid w:val="008E172E"/>
    <w:rsid w:val="009118EC"/>
    <w:rsid w:val="00912A0A"/>
    <w:rsid w:val="009201E3"/>
    <w:rsid w:val="009468D3"/>
    <w:rsid w:val="009729D9"/>
    <w:rsid w:val="00981EB2"/>
    <w:rsid w:val="009875C5"/>
    <w:rsid w:val="009A7149"/>
    <w:rsid w:val="009E7336"/>
    <w:rsid w:val="009F3190"/>
    <w:rsid w:val="00A017EA"/>
    <w:rsid w:val="00A17117"/>
    <w:rsid w:val="00A23157"/>
    <w:rsid w:val="00A670A9"/>
    <w:rsid w:val="00A75626"/>
    <w:rsid w:val="00A763AE"/>
    <w:rsid w:val="00A81C05"/>
    <w:rsid w:val="00AB0026"/>
    <w:rsid w:val="00AE6D64"/>
    <w:rsid w:val="00B16F1D"/>
    <w:rsid w:val="00B40775"/>
    <w:rsid w:val="00B63133"/>
    <w:rsid w:val="00B80A08"/>
    <w:rsid w:val="00BA3E17"/>
    <w:rsid w:val="00BA3FF6"/>
    <w:rsid w:val="00BA587C"/>
    <w:rsid w:val="00BC0F0A"/>
    <w:rsid w:val="00BC1539"/>
    <w:rsid w:val="00BC2250"/>
    <w:rsid w:val="00BD55A2"/>
    <w:rsid w:val="00C11980"/>
    <w:rsid w:val="00C12A54"/>
    <w:rsid w:val="00C21ED2"/>
    <w:rsid w:val="00C554CE"/>
    <w:rsid w:val="00C80D30"/>
    <w:rsid w:val="00CB0809"/>
    <w:rsid w:val="00CD65CD"/>
    <w:rsid w:val="00CE002F"/>
    <w:rsid w:val="00D04123"/>
    <w:rsid w:val="00D06525"/>
    <w:rsid w:val="00D149F1"/>
    <w:rsid w:val="00D14BB4"/>
    <w:rsid w:val="00D36106"/>
    <w:rsid w:val="00D50B12"/>
    <w:rsid w:val="00DC454E"/>
    <w:rsid w:val="00DC7840"/>
    <w:rsid w:val="00DE26C4"/>
    <w:rsid w:val="00E0034C"/>
    <w:rsid w:val="00E17E85"/>
    <w:rsid w:val="00E23CEB"/>
    <w:rsid w:val="00E73D35"/>
    <w:rsid w:val="00E9325D"/>
    <w:rsid w:val="00EF533D"/>
    <w:rsid w:val="00EF6A7E"/>
    <w:rsid w:val="00F1217C"/>
    <w:rsid w:val="00F15C64"/>
    <w:rsid w:val="00F24895"/>
    <w:rsid w:val="00F24E4B"/>
    <w:rsid w:val="00F30CFF"/>
    <w:rsid w:val="00F52B4B"/>
    <w:rsid w:val="00F65138"/>
    <w:rsid w:val="00F71D73"/>
    <w:rsid w:val="00F763B1"/>
    <w:rsid w:val="00F83956"/>
    <w:rsid w:val="00F90A6A"/>
    <w:rsid w:val="00F9797E"/>
    <w:rsid w:val="00FA402E"/>
    <w:rsid w:val="00FB49C2"/>
    <w:rsid w:val="00FE1448"/>
    <w:rsid w:val="00FF3161"/>
    <w:rsid w:val="08B475BF"/>
    <w:rsid w:val="1918B868"/>
    <w:rsid w:val="3505F816"/>
    <w:rsid w:val="408C72BC"/>
    <w:rsid w:val="49A09FA9"/>
    <w:rsid w:val="51D6580B"/>
    <w:rsid w:val="6378CE02"/>
    <w:rsid w:val="69DF6466"/>
    <w:rsid w:val="6A353962"/>
    <w:rsid w:val="6D6C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6580B"/>
  <w15:chartTrackingRefBased/>
  <w15:docId w15:val="{DE5BCE4A-1D67-4C99-A570-05262AFC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22"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  <w:style w:type="paragraph" w:customStyle="1" w:styleId="Logo">
    <w:name w:val="Logo"/>
    <w:basedOn w:val="Normal"/>
    <w:next w:val="Normal"/>
    <w:link w:val="LogoChar"/>
    <w:qFormat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C77D0EE02746BB8B11EED5456EA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DFD0-CD05-4C13-8E73-9C1DC5935430}"/>
      </w:docPartPr>
      <w:docPartBody>
        <w:p w:rsidR="00724436" w:rsidRDefault="00724436">
          <w:r w:rsidRPr="00AB0026">
            <w:t>nitin@nodpublishers.com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CE"/>
    <w:rsid w:val="000B0F2C"/>
    <w:rsid w:val="000C45DA"/>
    <w:rsid w:val="001E2BA3"/>
    <w:rsid w:val="002378E6"/>
    <w:rsid w:val="0029750E"/>
    <w:rsid w:val="003710B2"/>
    <w:rsid w:val="00422EF5"/>
    <w:rsid w:val="0042768E"/>
    <w:rsid w:val="00441020"/>
    <w:rsid w:val="004D030B"/>
    <w:rsid w:val="004E2FCE"/>
    <w:rsid w:val="00610107"/>
    <w:rsid w:val="00723850"/>
    <w:rsid w:val="00724436"/>
    <w:rsid w:val="0072490C"/>
    <w:rsid w:val="00774DBE"/>
    <w:rsid w:val="00790BC7"/>
    <w:rsid w:val="007E24F6"/>
    <w:rsid w:val="00834092"/>
    <w:rsid w:val="008B0926"/>
    <w:rsid w:val="00976EB9"/>
    <w:rsid w:val="009E5076"/>
    <w:rsid w:val="009E7336"/>
    <w:rsid w:val="00B97FC6"/>
    <w:rsid w:val="00BC154A"/>
    <w:rsid w:val="00BF68D9"/>
    <w:rsid w:val="00C6419C"/>
    <w:rsid w:val="00CE279A"/>
    <w:rsid w:val="00DF15CE"/>
    <w:rsid w:val="00E162DE"/>
    <w:rsid w:val="00E51043"/>
    <w:rsid w:val="00E56E23"/>
    <w:rsid w:val="00F372D7"/>
    <w:rsid w:val="00FC51F1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436"/>
    <w:rPr>
      <w:color w:val="2F5496" w:themeColor="accent5" w:themeShade="BF"/>
      <w:sz w:val="22"/>
    </w:rPr>
  </w:style>
  <w:style w:type="paragraph" w:customStyle="1" w:styleId="2296074E417242A7B702C6E0ACA2F18B">
    <w:name w:val="2296074E417242A7B702C6E0ACA2F18B"/>
    <w:rsid w:val="0029750E"/>
    <w:pPr>
      <w:spacing w:after="0"/>
      <w:jc w:val="right"/>
    </w:pPr>
    <w:rPr>
      <w:rFonts w:eastAsiaTheme="minorHAnsi"/>
      <w:sz w:val="20"/>
      <w:szCs w:val="18"/>
    </w:rPr>
  </w:style>
  <w:style w:type="paragraph" w:customStyle="1" w:styleId="33207980F26447478489A19B21610435">
    <w:name w:val="33207980F26447478489A19B21610435"/>
    <w:rsid w:val="0029750E"/>
    <w:pPr>
      <w:spacing w:after="0"/>
      <w:jc w:val="right"/>
    </w:pPr>
    <w:rPr>
      <w:rFonts w:eastAsiaTheme="minorHAnsi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FCE"/>
    <w:pPr>
      <w:spacing w:after="0" w:line="240" w:lineRule="auto"/>
      <w:ind w:left="-720" w:right="-720"/>
    </w:pPr>
    <w:rPr>
      <w:rFonts w:eastAsiaTheme="minorHAnsi" w:cstheme="minorBid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4E2FCE"/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68D9"/>
    <w:pPr>
      <w:spacing w:after="120"/>
      <w:ind w:left="360"/>
    </w:pPr>
    <w:rPr>
      <w:rFonts w:eastAsiaTheme="minorHAnsi" w:cstheme="minorBidi"/>
      <w:color w:val="323E4F" w:themeColor="text2" w:themeShade="BF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68D9"/>
    <w:rPr>
      <w:rFonts w:eastAsiaTheme="minorHAnsi"/>
      <w:color w:val="323E4F" w:themeColor="text2" w:themeShade="BF"/>
    </w:rPr>
  </w:style>
  <w:style w:type="paragraph" w:customStyle="1" w:styleId="BEA67147CE724CAD885C9E3FE8301418">
    <w:name w:val="BEA67147CE724CAD885C9E3FE8301418"/>
    <w:rsid w:val="00BF68D9"/>
    <w:pPr>
      <w:spacing w:after="160" w:line="259" w:lineRule="auto"/>
    </w:pPr>
  </w:style>
  <w:style w:type="paragraph" w:customStyle="1" w:styleId="39175B33642D4DED9D8926E4DF1AD254">
    <w:name w:val="39175B33642D4DED9D8926E4DF1AD254"/>
    <w:rsid w:val="00BF68D9"/>
    <w:pPr>
      <w:spacing w:after="160" w:line="259" w:lineRule="auto"/>
    </w:pPr>
  </w:style>
  <w:style w:type="table" w:styleId="GridTable2">
    <w:name w:val="Grid Table 2"/>
    <w:basedOn w:val="TableNormal"/>
    <w:uiPriority w:val="47"/>
    <w:rsid w:val="00C6419C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9750E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2296074E417242A7B702C6E0ACA2F18B1">
    <w:name w:val="2296074E417242A7B702C6E0ACA2F18B1"/>
    <w:rsid w:val="00724436"/>
    <w:pPr>
      <w:spacing w:after="0"/>
      <w:jc w:val="right"/>
    </w:pPr>
    <w:rPr>
      <w:rFonts w:eastAsiaTheme="minorHAnsi"/>
      <w:sz w:val="20"/>
      <w:szCs w:val="18"/>
    </w:rPr>
  </w:style>
  <w:style w:type="paragraph" w:customStyle="1" w:styleId="33207980F26447478489A19B216104351">
    <w:name w:val="33207980F26447478489A19B216104351"/>
    <w:rsid w:val="00724436"/>
    <w:pPr>
      <w:spacing w:after="0"/>
      <w:jc w:val="right"/>
    </w:pPr>
    <w:rPr>
      <w:rFonts w:eastAsiaTheme="minorHAnsi"/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724436"/>
    <w:pPr>
      <w:spacing w:before="720" w:after="960"/>
    </w:pPr>
    <w:rPr>
      <w:rFonts w:eastAsia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4"/>
    <w:rsid w:val="00724436"/>
    <w:rPr>
      <w:rFonts w:eastAsia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43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436"/>
    <w:rPr>
      <w:rFonts w:cs="Times New Roman"/>
      <w:sz w:val="3276"/>
      <w:szCs w:val="327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99BC-A88B-41D7-B8BD-8AEA913C7F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37FF08-47D2-46D0-A375-997F51904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3C7D1-36AB-47E7-A3B0-E405BD39B1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E4B0F-2F0D-41A1-A25B-EF6B411808B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Faisal  Alidu</cp:lastModifiedBy>
  <cp:revision>148</cp:revision>
  <dcterms:created xsi:type="dcterms:W3CDTF">2024-01-03T07:17:00Z</dcterms:created>
  <dcterms:modified xsi:type="dcterms:W3CDTF">2024-08-27T00:10:00Z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